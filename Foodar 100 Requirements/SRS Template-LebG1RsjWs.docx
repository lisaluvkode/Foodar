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19329" w14:textId="77777777" w:rsidR="007D0749" w:rsidRPr="007D0749" w:rsidRDefault="008C1EA5">
      <w:pPr>
        <w:spacing w:after="0"/>
        <w:rPr>
          <w:rFonts w:ascii="Times New Roman"/>
          <w:b/>
          <w:color w:val="000000"/>
          <w:sz w:val="72"/>
          <w:szCs w:val="72"/>
        </w:rPr>
      </w:pPr>
      <w:proofErr w:type="spellStart"/>
      <w:r w:rsidRPr="007D0749">
        <w:rPr>
          <w:rFonts w:ascii="Times New Roman"/>
          <w:b/>
          <w:color w:val="000000"/>
          <w:sz w:val="72"/>
          <w:szCs w:val="72"/>
        </w:rPr>
        <w:t>Foodar</w:t>
      </w:r>
      <w:proofErr w:type="spellEnd"/>
      <w:r w:rsidRPr="007D0749">
        <w:rPr>
          <w:rFonts w:ascii="Times New Roman"/>
          <w:b/>
          <w:color w:val="000000"/>
          <w:sz w:val="72"/>
          <w:szCs w:val="72"/>
        </w:rPr>
        <w:t xml:space="preserve"> 100</w:t>
      </w:r>
    </w:p>
    <w:p w14:paraId="0DA61E0F" w14:textId="0F9D43E0" w:rsidR="007D0749" w:rsidRDefault="008C1EA5">
      <w:pPr>
        <w:spacing w:after="0"/>
        <w:rPr>
          <w:rFonts w:ascii="Times New Roman"/>
          <w:b/>
          <w:color w:val="000000"/>
          <w:sz w:val="56"/>
          <w:szCs w:val="56"/>
        </w:rPr>
      </w:pPr>
      <w:r w:rsidRPr="007D0749">
        <w:rPr>
          <w:rFonts w:ascii="Times New Roman"/>
          <w:b/>
          <w:color w:val="000000"/>
          <w:sz w:val="56"/>
          <w:szCs w:val="56"/>
        </w:rPr>
        <w:t xml:space="preserve"> </w:t>
      </w:r>
    </w:p>
    <w:p w14:paraId="09EFD061" w14:textId="313B3642" w:rsidR="007D0749" w:rsidRPr="007D0749" w:rsidRDefault="008C1EA5">
      <w:pPr>
        <w:spacing w:after="0"/>
        <w:rPr>
          <w:rFonts w:ascii="Times New Roman"/>
          <w:b/>
          <w:color w:val="000000"/>
          <w:sz w:val="32"/>
          <w:szCs w:val="32"/>
        </w:rPr>
      </w:pPr>
      <w:r w:rsidRPr="007D0749">
        <w:rPr>
          <w:rFonts w:ascii="Times New Roman"/>
          <w:b/>
          <w:color w:val="000000"/>
          <w:sz w:val="32"/>
          <w:szCs w:val="32"/>
        </w:rPr>
        <w:t>System Requirements Specification</w:t>
      </w:r>
      <w:r w:rsidR="003F033D">
        <w:rPr>
          <w:rFonts w:ascii="Times New Roman"/>
          <w:b/>
          <w:color w:val="000000"/>
          <w:sz w:val="32"/>
          <w:szCs w:val="32"/>
        </w:rPr>
        <w:t xml:space="preserve"> (SRS)</w:t>
      </w:r>
    </w:p>
    <w:p w14:paraId="3179AC17" w14:textId="77777777" w:rsidR="004A4743" w:rsidRDefault="008C1EA5">
      <w:pPr>
        <w:numPr>
          <w:ilvl w:val="0"/>
          <w:numId w:val="1"/>
        </w:numPr>
        <w:spacing w:after="0"/>
      </w:pPr>
      <w:r>
        <w:rPr>
          <w:rFonts w:ascii="Times New Roman"/>
          <w:color w:val="000000"/>
        </w:rPr>
        <w:t>Description</w:t>
      </w:r>
    </w:p>
    <w:p w14:paraId="23CBB637" w14:textId="77777777" w:rsidR="004A4743" w:rsidRDefault="008C1EA5">
      <w:pPr>
        <w:numPr>
          <w:ilvl w:val="0"/>
          <w:numId w:val="1"/>
        </w:numPr>
        <w:spacing w:after="0"/>
      </w:pPr>
      <w:r>
        <w:rPr>
          <w:rFonts w:ascii="Times New Roman"/>
          <w:color w:val="000000"/>
        </w:rPr>
        <w:t>Purpose</w:t>
      </w:r>
    </w:p>
    <w:p w14:paraId="591A16DF" w14:textId="77777777" w:rsidR="004A4743" w:rsidRDefault="008C1EA5">
      <w:pPr>
        <w:numPr>
          <w:ilvl w:val="0"/>
          <w:numId w:val="1"/>
        </w:numPr>
        <w:spacing w:after="0"/>
      </w:pPr>
      <w:r>
        <w:rPr>
          <w:rFonts w:ascii="Times New Roman"/>
          <w:color w:val="000000"/>
        </w:rPr>
        <w:t>Scope</w:t>
      </w:r>
    </w:p>
    <w:p w14:paraId="58EC605F" w14:textId="77777777" w:rsidR="004A4743" w:rsidRDefault="008C1EA5">
      <w:pPr>
        <w:numPr>
          <w:ilvl w:val="0"/>
          <w:numId w:val="1"/>
        </w:numPr>
        <w:spacing w:after="0"/>
      </w:pPr>
      <w:r>
        <w:rPr>
          <w:rFonts w:ascii="Times New Roman"/>
          <w:color w:val="000000"/>
        </w:rPr>
        <w:t>System Overview</w:t>
      </w:r>
    </w:p>
    <w:p w14:paraId="7F3A03E9" w14:textId="77777777" w:rsidR="004A4743" w:rsidRDefault="008C1EA5">
      <w:pPr>
        <w:numPr>
          <w:ilvl w:val="0"/>
          <w:numId w:val="1"/>
        </w:numPr>
        <w:spacing w:after="0"/>
      </w:pPr>
      <w:r>
        <w:rPr>
          <w:rFonts w:ascii="Times New Roman"/>
          <w:color w:val="000000"/>
        </w:rPr>
        <w:t>Use Cases</w:t>
      </w:r>
    </w:p>
    <w:p w14:paraId="6FB4F4F5" w14:textId="77777777" w:rsidR="004A4743" w:rsidRDefault="004A4743">
      <w:pPr>
        <w:spacing w:after="0"/>
      </w:pPr>
    </w:p>
    <w:p w14:paraId="0C2649D4" w14:textId="77777777" w:rsidR="004A4743" w:rsidRDefault="008C1EA5">
      <w:pPr>
        <w:spacing w:after="0"/>
      </w:pPr>
      <w:r>
        <w:rPr>
          <w:rFonts w:ascii="Times New Roman"/>
          <w:b/>
          <w:color w:val="000000"/>
        </w:rPr>
        <w:t>Description</w:t>
      </w:r>
    </w:p>
    <w:p w14:paraId="33EAF001" w14:textId="77777777" w:rsidR="004A4743" w:rsidRDefault="008C1EA5">
      <w:pPr>
        <w:spacing w:after="0"/>
      </w:pPr>
      <w:proofErr w:type="spellStart"/>
      <w:r>
        <w:rPr>
          <w:rFonts w:ascii="Times New Roman"/>
          <w:color w:val="000000"/>
        </w:rPr>
        <w:t>Foodar</w:t>
      </w:r>
      <w:proofErr w:type="spellEnd"/>
      <w:r>
        <w:rPr>
          <w:rFonts w:ascii="Times New Roman"/>
          <w:color w:val="000000"/>
        </w:rPr>
        <w:t xml:space="preserve"> is a food delivery service application. Foodies will order take-out from a local restaurant, then use </w:t>
      </w:r>
      <w:proofErr w:type="spellStart"/>
      <w:r>
        <w:rPr>
          <w:rFonts w:ascii="Times New Roman"/>
          <w:color w:val="000000"/>
        </w:rPr>
        <w:t>Foodar</w:t>
      </w:r>
      <w:proofErr w:type="spellEnd"/>
      <w:r>
        <w:rPr>
          <w:rFonts w:ascii="Times New Roman"/>
          <w:color w:val="000000"/>
        </w:rPr>
        <w:t xml:space="preserve"> to find a Driver to pick up and deliver it to them. Delivery fees will be calculated based on distance driven, plus a base fee. Users must register a card to autopay drivers the approved amount.</w:t>
      </w:r>
    </w:p>
    <w:p w14:paraId="570633B9" w14:textId="77777777" w:rsidR="004A4743" w:rsidRDefault="004A4743">
      <w:pPr>
        <w:spacing w:after="0"/>
      </w:pPr>
    </w:p>
    <w:p w14:paraId="23FB267C" w14:textId="77777777" w:rsidR="004A4743" w:rsidRDefault="008C1EA5">
      <w:pPr>
        <w:spacing w:after="0"/>
      </w:pPr>
      <w:r>
        <w:rPr>
          <w:rFonts w:ascii="Times New Roman"/>
          <w:color w:val="000000"/>
        </w:rPr>
        <w:t>User Roles:</w:t>
      </w:r>
    </w:p>
    <w:p w14:paraId="75003A8F" w14:textId="77777777" w:rsidR="004A4743" w:rsidRDefault="008C1EA5">
      <w:pPr>
        <w:numPr>
          <w:ilvl w:val="0"/>
          <w:numId w:val="2"/>
        </w:numPr>
        <w:spacing w:after="0"/>
      </w:pPr>
      <w:r>
        <w:rPr>
          <w:rFonts w:ascii="Times New Roman"/>
          <w:color w:val="000000"/>
        </w:rPr>
        <w:t>Foodie: will create a delivery mission to pick up their food from a restaurant.</w:t>
      </w:r>
    </w:p>
    <w:p w14:paraId="24D38626" w14:textId="77777777" w:rsidR="004A4743" w:rsidRDefault="008C1EA5">
      <w:pPr>
        <w:numPr>
          <w:ilvl w:val="0"/>
          <w:numId w:val="2"/>
        </w:numPr>
        <w:spacing w:after="0"/>
      </w:pPr>
      <w:r>
        <w:rPr>
          <w:rFonts w:ascii="Times New Roman"/>
          <w:color w:val="000000"/>
        </w:rPr>
        <w:t xml:space="preserve">Driver: can accept delivery </w:t>
      </w:r>
      <w:proofErr w:type="gramStart"/>
      <w:r>
        <w:rPr>
          <w:rFonts w:ascii="Times New Roman"/>
          <w:color w:val="000000"/>
        </w:rPr>
        <w:t>missions, and</w:t>
      </w:r>
      <w:proofErr w:type="gramEnd"/>
      <w:r>
        <w:rPr>
          <w:rFonts w:ascii="Times New Roman"/>
          <w:color w:val="000000"/>
        </w:rPr>
        <w:t xml:space="preserve"> manage income.</w:t>
      </w:r>
    </w:p>
    <w:p w14:paraId="61CE1F91" w14:textId="77777777" w:rsidR="004A4743" w:rsidRDefault="004A4743">
      <w:pPr>
        <w:spacing w:after="0"/>
      </w:pPr>
    </w:p>
    <w:p w14:paraId="3B9DED9F" w14:textId="77777777" w:rsidR="004A4743" w:rsidRDefault="008C1EA5">
      <w:pPr>
        <w:spacing w:after="0"/>
      </w:pPr>
      <w:r>
        <w:rPr>
          <w:rFonts w:ascii="Times New Roman"/>
          <w:color w:val="000000"/>
        </w:rPr>
        <w:t xml:space="preserve">Primary stakeholders have decided that </w:t>
      </w:r>
      <w:proofErr w:type="spellStart"/>
      <w:r>
        <w:rPr>
          <w:rFonts w:ascii="Times New Roman"/>
          <w:color w:val="000000"/>
        </w:rPr>
        <w:t>Foodar</w:t>
      </w:r>
      <w:proofErr w:type="spellEnd"/>
      <w:r>
        <w:rPr>
          <w:rFonts w:ascii="Times New Roman"/>
          <w:color w:val="000000"/>
        </w:rPr>
        <w:t xml:space="preserve"> users should have the ability to register to keep track of used services.</w:t>
      </w:r>
    </w:p>
    <w:p w14:paraId="34B1AE7A" w14:textId="77777777" w:rsidR="004A4743" w:rsidRDefault="004A4743">
      <w:pPr>
        <w:spacing w:after="0"/>
      </w:pPr>
    </w:p>
    <w:p w14:paraId="1F7F3D43" w14:textId="77777777" w:rsidR="004A4743" w:rsidRDefault="008C1EA5">
      <w:pPr>
        <w:spacing w:after="0"/>
      </w:pPr>
      <w:r>
        <w:rPr>
          <w:rFonts w:ascii="Times New Roman"/>
          <w:b/>
          <w:color w:val="000000"/>
        </w:rPr>
        <w:t>Purpose</w:t>
      </w:r>
    </w:p>
    <w:p w14:paraId="6F5DFCFE" w14:textId="77777777" w:rsidR="004A4743" w:rsidRDefault="008C1EA5">
      <w:pPr>
        <w:spacing w:after="0"/>
      </w:pPr>
      <w:r>
        <w:rPr>
          <w:rFonts w:ascii="Times New Roman"/>
          <w:color w:val="000000"/>
        </w:rPr>
        <w:t>The purpose of this document is to provide a guide for developers and testers who are responsible for the development of the platform. It provides the information necessary to design, develop, and test the software.</w:t>
      </w:r>
    </w:p>
    <w:p w14:paraId="03BF8B52" w14:textId="77777777" w:rsidR="004A4743" w:rsidRDefault="004A4743">
      <w:pPr>
        <w:spacing w:after="0"/>
      </w:pPr>
    </w:p>
    <w:p w14:paraId="665083C1" w14:textId="77777777" w:rsidR="004A4743" w:rsidRDefault="008C1EA5">
      <w:pPr>
        <w:spacing w:after="0"/>
      </w:pPr>
      <w:r>
        <w:rPr>
          <w:rFonts w:ascii="Times New Roman"/>
          <w:b/>
          <w:color w:val="000000"/>
        </w:rPr>
        <w:t>Scope</w:t>
      </w:r>
    </w:p>
    <w:p w14:paraId="39DB8171" w14:textId="77777777" w:rsidR="004A4743" w:rsidRDefault="008C1EA5">
      <w:pPr>
        <w:spacing w:after="0"/>
      </w:pPr>
      <w:r>
        <w:rPr>
          <w:rFonts w:ascii="Times New Roman"/>
          <w:color w:val="000000"/>
        </w:rPr>
        <w:t>This document serves as a description of the required improvements to the project. It contains a workflow description, functional and nonfunctional requirements, and appropriate diagrams to fully describe the system.</w:t>
      </w:r>
    </w:p>
    <w:p w14:paraId="3501AF55" w14:textId="77777777" w:rsidR="004A4743" w:rsidRDefault="004A4743">
      <w:pPr>
        <w:spacing w:after="0"/>
      </w:pPr>
    </w:p>
    <w:p w14:paraId="46245B39" w14:textId="77777777" w:rsidR="00B45D59" w:rsidRDefault="008C1EA5" w:rsidP="00B45D59">
      <w:pPr>
        <w:spacing w:after="0"/>
      </w:pPr>
      <w:r>
        <w:rPr>
          <w:rFonts w:ascii="Times New Roman"/>
          <w:b/>
          <w:color w:val="000000"/>
        </w:rPr>
        <w:t>System Overview</w:t>
      </w:r>
    </w:p>
    <w:p w14:paraId="15FA0CA1" w14:textId="41B48A24" w:rsidR="00B45D59" w:rsidRPr="00B45D59" w:rsidRDefault="008C1EA5" w:rsidP="00B45D59">
      <w:pPr>
        <w:spacing w:after="0"/>
      </w:pPr>
      <w:r>
        <w:rPr>
          <w:rFonts w:ascii="Times New Roman"/>
          <w:color w:val="000000"/>
        </w:rPr>
        <w:t>This enterprise project consists of one layer. The front-end is the one layer and is the portal through which users will interact with the application. Primary interactivity is achieved using JavaScript executing in the browser.</w:t>
      </w:r>
      <w:r w:rsidR="00B45D59">
        <w:rPr>
          <w:rFonts w:ascii="Times New Roman"/>
          <w:color w:val="000000"/>
        </w:rPr>
        <w:t xml:space="preserve"> </w:t>
      </w:r>
      <w:r w:rsidR="00B45D59" w:rsidRPr="004A5D00">
        <w:rPr>
          <w:rFonts w:ascii="Times New Roman" w:eastAsia="Times New Roman" w:hAnsi="Times New Roman" w:cs="Times New Roman"/>
          <w:sz w:val="24"/>
          <w:szCs w:val="24"/>
        </w:rPr>
        <w:t>JavaScript is used to enhance a user's experience and provide additional functionality.</w:t>
      </w:r>
    </w:p>
    <w:p w14:paraId="2B5D3F1D" w14:textId="54B3EF8E" w:rsidR="004A4743" w:rsidRDefault="008C1EA5">
      <w:pPr>
        <w:spacing w:after="0"/>
      </w:pPr>
      <w:r>
        <w:br/>
      </w:r>
    </w:p>
    <w:p w14:paraId="334B129A" w14:textId="77777777" w:rsidR="004A4743" w:rsidRDefault="004A4743">
      <w:pPr>
        <w:spacing w:after="0"/>
      </w:pPr>
    </w:p>
    <w:p w14:paraId="62157A55" w14:textId="77777777" w:rsidR="004A4743" w:rsidRDefault="008C1EA5">
      <w:pPr>
        <w:spacing w:after="0"/>
      </w:pPr>
      <w:r>
        <w:rPr>
          <w:rFonts w:ascii="Times New Roman"/>
          <w:b/>
          <w:color w:val="000000"/>
        </w:rPr>
        <w:t>Use Cases</w:t>
      </w:r>
    </w:p>
    <w:p w14:paraId="6D02E74B" w14:textId="77777777" w:rsidR="004A4743" w:rsidRDefault="008C1EA5">
      <w:pPr>
        <w:numPr>
          <w:ilvl w:val="0"/>
          <w:numId w:val="3"/>
        </w:numPr>
        <w:spacing w:after="0"/>
      </w:pPr>
      <w:r>
        <w:rPr>
          <w:rFonts w:ascii="Times New Roman"/>
          <w:b/>
          <w:color w:val="000000"/>
        </w:rPr>
        <w:t>All Users</w:t>
      </w:r>
    </w:p>
    <w:p w14:paraId="23700EFA" w14:textId="77777777" w:rsidR="004A4743" w:rsidRDefault="008C1EA5">
      <w:pPr>
        <w:numPr>
          <w:ilvl w:val="1"/>
          <w:numId w:val="3"/>
        </w:numPr>
        <w:spacing w:after="0"/>
      </w:pPr>
      <w:r>
        <w:rPr>
          <w:rFonts w:ascii="Times New Roman"/>
          <w:b/>
          <w:color w:val="000000"/>
        </w:rPr>
        <w:t>Request System</w:t>
      </w:r>
    </w:p>
    <w:p w14:paraId="1CFB417F" w14:textId="77777777" w:rsidR="004A4743" w:rsidRDefault="008C1EA5">
      <w:pPr>
        <w:numPr>
          <w:ilvl w:val="2"/>
          <w:numId w:val="3"/>
        </w:numPr>
        <w:spacing w:after="0"/>
      </w:pPr>
      <w:r>
        <w:rPr>
          <w:rFonts w:ascii="Times New Roman"/>
          <w:color w:val="000000"/>
        </w:rPr>
        <w:lastRenderedPageBreak/>
        <w:t>Create a request to find nearest driver</w:t>
      </w:r>
    </w:p>
    <w:p w14:paraId="6E0C7336" w14:textId="77777777" w:rsidR="004A4743" w:rsidRDefault="008C1EA5">
      <w:pPr>
        <w:numPr>
          <w:ilvl w:val="3"/>
          <w:numId w:val="3"/>
        </w:numPr>
        <w:spacing w:after="0"/>
      </w:pPr>
      <w:r>
        <w:rPr>
          <w:rFonts w:ascii="Times New Roman"/>
          <w:color w:val="000000"/>
        </w:rPr>
        <w:t>algorithm should be clean</w:t>
      </w:r>
    </w:p>
    <w:p w14:paraId="6EACC2CB" w14:textId="77777777" w:rsidR="004A4743" w:rsidRDefault="008C1EA5">
      <w:pPr>
        <w:numPr>
          <w:ilvl w:val="2"/>
          <w:numId w:val="3"/>
        </w:numPr>
        <w:spacing w:after="0"/>
      </w:pPr>
      <w:r>
        <w:rPr>
          <w:rFonts w:ascii="Times New Roman"/>
          <w:color w:val="000000"/>
        </w:rPr>
        <w:t>Cancel a request</w:t>
      </w:r>
    </w:p>
    <w:p w14:paraId="74B9E067" w14:textId="77777777" w:rsidR="004A4743" w:rsidRDefault="008C1EA5">
      <w:pPr>
        <w:numPr>
          <w:ilvl w:val="2"/>
          <w:numId w:val="3"/>
        </w:numPr>
        <w:spacing w:after="0"/>
      </w:pPr>
      <w:r>
        <w:rPr>
          <w:rFonts w:ascii="Times New Roman"/>
          <w:color w:val="000000"/>
        </w:rPr>
        <w:t>Quote a request</w:t>
      </w:r>
    </w:p>
    <w:p w14:paraId="19E2B699" w14:textId="77777777" w:rsidR="004A4743" w:rsidRDefault="008C1EA5">
      <w:pPr>
        <w:numPr>
          <w:ilvl w:val="3"/>
          <w:numId w:val="3"/>
        </w:numPr>
        <w:spacing w:after="0"/>
      </w:pPr>
      <w:r>
        <w:rPr>
          <w:rFonts w:ascii="Times New Roman"/>
          <w:color w:val="000000"/>
        </w:rPr>
        <w:t>algorithm to generate price</w:t>
      </w:r>
    </w:p>
    <w:p w14:paraId="2983C3B4" w14:textId="77777777" w:rsidR="004A4743" w:rsidRDefault="008C1EA5">
      <w:pPr>
        <w:numPr>
          <w:ilvl w:val="4"/>
          <w:numId w:val="3"/>
        </w:numPr>
        <w:spacing w:after="0"/>
      </w:pPr>
      <w:r>
        <w:rPr>
          <w:rFonts w:ascii="Times New Roman"/>
          <w:color w:val="000000"/>
        </w:rPr>
        <w:t>base price + request cost + driver fee + taxes</w:t>
      </w:r>
    </w:p>
    <w:p w14:paraId="3EF7AC1A" w14:textId="77777777" w:rsidR="004A4743" w:rsidRDefault="008C1EA5">
      <w:pPr>
        <w:numPr>
          <w:ilvl w:val="4"/>
          <w:numId w:val="3"/>
        </w:numPr>
        <w:spacing w:after="0"/>
      </w:pPr>
      <w:r>
        <w:rPr>
          <w:rFonts w:ascii="Times New Roman"/>
          <w:color w:val="000000"/>
        </w:rPr>
        <w:t>need to generate tax table</w:t>
      </w:r>
    </w:p>
    <w:p w14:paraId="3E9247DF" w14:textId="77777777" w:rsidR="004A4743" w:rsidRDefault="008C1EA5">
      <w:pPr>
        <w:numPr>
          <w:ilvl w:val="2"/>
          <w:numId w:val="3"/>
        </w:numPr>
        <w:spacing w:after="0"/>
      </w:pPr>
      <w:r>
        <w:rPr>
          <w:rFonts w:ascii="Times New Roman"/>
          <w:color w:val="000000"/>
        </w:rPr>
        <w:t>Track current time until receipt of food</w:t>
      </w:r>
    </w:p>
    <w:p w14:paraId="0CDC1B78" w14:textId="77777777" w:rsidR="004A4743" w:rsidRDefault="008C1EA5">
      <w:pPr>
        <w:numPr>
          <w:ilvl w:val="1"/>
          <w:numId w:val="3"/>
        </w:numPr>
        <w:spacing w:after="0"/>
      </w:pPr>
      <w:r>
        <w:rPr>
          <w:rFonts w:ascii="Times New Roman"/>
          <w:b/>
          <w:color w:val="000000"/>
        </w:rPr>
        <w:t>Member System</w:t>
      </w:r>
    </w:p>
    <w:p w14:paraId="73167BD2" w14:textId="77777777" w:rsidR="004A4743" w:rsidRDefault="008C1EA5">
      <w:pPr>
        <w:numPr>
          <w:ilvl w:val="2"/>
          <w:numId w:val="3"/>
        </w:numPr>
        <w:spacing w:after="0"/>
      </w:pPr>
      <w:r>
        <w:rPr>
          <w:rFonts w:ascii="Times New Roman"/>
          <w:color w:val="000000"/>
        </w:rPr>
        <w:t>Register a new member</w:t>
      </w:r>
    </w:p>
    <w:p w14:paraId="40990E17" w14:textId="77777777" w:rsidR="004A4743" w:rsidRDefault="008C1EA5">
      <w:pPr>
        <w:numPr>
          <w:ilvl w:val="2"/>
          <w:numId w:val="3"/>
        </w:numPr>
        <w:spacing w:after="0"/>
      </w:pPr>
      <w:r>
        <w:rPr>
          <w:rFonts w:ascii="Times New Roman"/>
          <w:color w:val="000000"/>
        </w:rPr>
        <w:t>Sign-in a member</w:t>
      </w:r>
    </w:p>
    <w:p w14:paraId="4ABE6A49" w14:textId="77777777" w:rsidR="004A4743" w:rsidRDefault="008C1EA5">
      <w:pPr>
        <w:numPr>
          <w:ilvl w:val="2"/>
          <w:numId w:val="3"/>
        </w:numPr>
        <w:spacing w:after="0"/>
      </w:pPr>
      <w:r>
        <w:rPr>
          <w:rFonts w:ascii="Times New Roman"/>
          <w:color w:val="000000"/>
        </w:rPr>
        <w:t>Track requests</w:t>
      </w:r>
    </w:p>
    <w:p w14:paraId="06005BDF" w14:textId="77777777" w:rsidR="004A4743" w:rsidRDefault="004A4743">
      <w:pPr>
        <w:spacing w:after="0"/>
      </w:pPr>
    </w:p>
    <w:p w14:paraId="56D13C52" w14:textId="77777777" w:rsidR="004A4743" w:rsidRDefault="008C1EA5">
      <w:pPr>
        <w:spacing w:after="0"/>
      </w:pPr>
      <w:r>
        <w:rPr>
          <w:rFonts w:ascii="Times New Roman"/>
          <w:color w:val="000000"/>
        </w:rPr>
        <w:t>Use Case 0001 - Request System</w:t>
      </w:r>
    </w:p>
    <w:p w14:paraId="34040C7A" w14:textId="77777777" w:rsidR="004A4743" w:rsidRDefault="008C1EA5">
      <w:pPr>
        <w:spacing w:after="0"/>
      </w:pPr>
      <w:r>
        <w:rPr>
          <w:noProof/>
        </w:rPr>
        <w:drawing>
          <wp:inline distT="0" distB="0" distL="0" distR="0" wp14:anchorId="0B33A80A" wp14:editId="57C23A6F">
            <wp:extent cx="6819900" cy="397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19900" cy="3975100"/>
                    </a:xfrm>
                    <a:prstGeom prst="rect">
                      <a:avLst/>
                    </a:prstGeom>
                  </pic:spPr>
                </pic:pic>
              </a:graphicData>
            </a:graphic>
          </wp:inline>
        </w:drawing>
      </w:r>
    </w:p>
    <w:p w14:paraId="1A5F735F" w14:textId="551E8C89" w:rsidR="004A4743" w:rsidRDefault="004A4743">
      <w:pPr>
        <w:spacing w:after="0"/>
      </w:pPr>
    </w:p>
    <w:p w14:paraId="10023572" w14:textId="3FC90971" w:rsidR="008C1EA5" w:rsidRDefault="008C1EA5">
      <w:pPr>
        <w:spacing w:after="0"/>
      </w:pPr>
    </w:p>
    <w:p w14:paraId="1E7C0247" w14:textId="1670298C" w:rsidR="008C1EA5" w:rsidRDefault="008C1EA5">
      <w:pPr>
        <w:spacing w:after="0"/>
      </w:pPr>
    </w:p>
    <w:p w14:paraId="67F6ABD6" w14:textId="7D2B119F" w:rsidR="008C1EA5" w:rsidRDefault="008C1EA5">
      <w:pPr>
        <w:spacing w:after="0"/>
      </w:pPr>
    </w:p>
    <w:p w14:paraId="784FFBA4" w14:textId="2F75BE96" w:rsidR="008C1EA5" w:rsidRDefault="008C1EA5">
      <w:pPr>
        <w:spacing w:after="0"/>
      </w:pPr>
    </w:p>
    <w:p w14:paraId="531D4BA5" w14:textId="25EBD9E7" w:rsidR="008C1EA5" w:rsidRDefault="008C1EA5">
      <w:pPr>
        <w:spacing w:after="0"/>
      </w:pPr>
    </w:p>
    <w:p w14:paraId="6413280A" w14:textId="4DF3FF84" w:rsidR="008C1EA5" w:rsidRDefault="008C1EA5">
      <w:pPr>
        <w:spacing w:after="0"/>
      </w:pPr>
    </w:p>
    <w:p w14:paraId="249E5CC5" w14:textId="6A59C808" w:rsidR="008C1EA5" w:rsidRDefault="008C1EA5">
      <w:pPr>
        <w:spacing w:after="0"/>
      </w:pPr>
    </w:p>
    <w:p w14:paraId="115BCC47" w14:textId="09B86C74" w:rsidR="008C1EA5" w:rsidRDefault="008C1EA5">
      <w:pPr>
        <w:spacing w:after="0"/>
      </w:pPr>
    </w:p>
    <w:p w14:paraId="03255B83" w14:textId="4B345B00" w:rsidR="008C1EA5" w:rsidRDefault="008C1EA5">
      <w:pPr>
        <w:spacing w:after="0"/>
      </w:pPr>
    </w:p>
    <w:p w14:paraId="3293E180" w14:textId="77777777" w:rsidR="008C1EA5" w:rsidRDefault="008C1EA5">
      <w:pPr>
        <w:spacing w:after="0"/>
      </w:pPr>
    </w:p>
    <w:p w14:paraId="5AD9CF30" w14:textId="77777777" w:rsidR="004A4743" w:rsidRDefault="008C1EA5">
      <w:pPr>
        <w:spacing w:after="0"/>
      </w:pPr>
      <w:r>
        <w:rPr>
          <w:rFonts w:ascii="Times New Roman"/>
          <w:color w:val="000000"/>
        </w:rPr>
        <w:lastRenderedPageBreak/>
        <w:t>Use Case 0002 - Member System</w:t>
      </w:r>
    </w:p>
    <w:p w14:paraId="70EE4FCF" w14:textId="77777777" w:rsidR="004A4743" w:rsidRDefault="008C1EA5">
      <w:pPr>
        <w:spacing w:after="0"/>
      </w:pPr>
      <w:r>
        <w:rPr>
          <w:noProof/>
        </w:rPr>
        <w:drawing>
          <wp:inline distT="0" distB="0" distL="0" distR="0" wp14:anchorId="51489F82" wp14:editId="6A1C2507">
            <wp:extent cx="635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0000" cy="3810000"/>
                    </a:xfrm>
                    <a:prstGeom prst="rect">
                      <a:avLst/>
                    </a:prstGeom>
                  </pic:spPr>
                </pic:pic>
              </a:graphicData>
            </a:graphic>
          </wp:inline>
        </w:drawing>
      </w:r>
    </w:p>
    <w:p w14:paraId="01789D35" w14:textId="4146E83E" w:rsidR="004A4743" w:rsidRDefault="004A4743">
      <w:pPr>
        <w:spacing w:after="0"/>
      </w:pPr>
    </w:p>
    <w:p w14:paraId="58486D1C" w14:textId="6D8EBC29" w:rsidR="00A32A28" w:rsidRDefault="00A32A28">
      <w:pPr>
        <w:spacing w:after="0"/>
      </w:pPr>
    </w:p>
    <w:p w14:paraId="71E22384" w14:textId="77777777" w:rsidR="00A32A28" w:rsidRPr="004A5D00" w:rsidRDefault="00A32A28" w:rsidP="00A32A28">
      <w:pPr>
        <w:spacing w:before="100" w:beforeAutospacing="1" w:after="100" w:afterAutospacing="1"/>
        <w:rPr>
          <w:rFonts w:ascii="Times New Roman" w:eastAsia="Times New Roman" w:hAnsi="Times New Roman" w:cs="Times New Roman"/>
          <w:sz w:val="24"/>
          <w:szCs w:val="24"/>
        </w:rPr>
      </w:pPr>
      <w:r w:rsidRPr="004A5D00">
        <w:rPr>
          <w:rFonts w:ascii="Times New Roman" w:eastAsia="Times New Roman" w:hAnsi="Times New Roman" w:cs="Times New Roman"/>
          <w:sz w:val="24"/>
          <w:szCs w:val="24"/>
        </w:rPr>
        <w:t xml:space="preserve">MVC or Model, View, Controller. </w:t>
      </w:r>
    </w:p>
    <w:p w14:paraId="0B797B30" w14:textId="77777777" w:rsidR="00A32A28" w:rsidRPr="004A5D00" w:rsidRDefault="00A32A28" w:rsidP="00A3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D00">
        <w:rPr>
          <w:rFonts w:ascii="Times New Roman" w:eastAsia="Times New Roman" w:hAnsi="Times New Roman" w:cs="Times New Roman"/>
          <w:sz w:val="24"/>
          <w:szCs w:val="24"/>
        </w:rPr>
        <w:t>one that is the visual part that users interact with - the view,</w:t>
      </w:r>
    </w:p>
    <w:p w14:paraId="4E779A35" w14:textId="77777777" w:rsidR="00A32A28" w:rsidRPr="004A5D00" w:rsidRDefault="00A32A28" w:rsidP="00A3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D00">
        <w:rPr>
          <w:rFonts w:ascii="Times New Roman" w:eastAsia="Times New Roman" w:hAnsi="Times New Roman" w:cs="Times New Roman"/>
          <w:sz w:val="24"/>
          <w:szCs w:val="24"/>
        </w:rPr>
        <w:t xml:space="preserve">one that represents the object being </w:t>
      </w:r>
      <w:proofErr w:type="spellStart"/>
      <w:r w:rsidRPr="004A5D00">
        <w:rPr>
          <w:rFonts w:ascii="Times New Roman" w:eastAsia="Times New Roman" w:hAnsi="Times New Roman" w:cs="Times New Roman"/>
          <w:sz w:val="24"/>
          <w:szCs w:val="24"/>
        </w:rPr>
        <w:t>modeledthe</w:t>
      </w:r>
      <w:proofErr w:type="spellEnd"/>
      <w:r w:rsidRPr="004A5D00">
        <w:rPr>
          <w:rFonts w:ascii="Times New Roman" w:eastAsia="Times New Roman" w:hAnsi="Times New Roman" w:cs="Times New Roman"/>
          <w:sz w:val="24"/>
          <w:szCs w:val="24"/>
        </w:rPr>
        <w:t xml:space="preserve"> model,</w:t>
      </w:r>
    </w:p>
    <w:p w14:paraId="5D63BED1" w14:textId="3A9121A9" w:rsidR="00A32A28" w:rsidRDefault="00A32A28" w:rsidP="00A32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A5D00">
        <w:rPr>
          <w:rFonts w:ascii="Times New Roman" w:eastAsia="Times New Roman" w:hAnsi="Times New Roman" w:cs="Times New Roman"/>
          <w:sz w:val="24"/>
          <w:szCs w:val="24"/>
        </w:rPr>
        <w:t>and something that manages data between the different parts - the controller.</w:t>
      </w:r>
    </w:p>
    <w:p w14:paraId="6CC51F37" w14:textId="614B847A" w:rsidR="008E6560" w:rsidRDefault="008E6560" w:rsidP="008E6560">
      <w:pPr>
        <w:spacing w:before="100" w:beforeAutospacing="1" w:after="100" w:afterAutospacing="1" w:line="240" w:lineRule="auto"/>
        <w:rPr>
          <w:rFonts w:ascii="Times New Roman" w:eastAsia="Times New Roman" w:hAnsi="Times New Roman" w:cs="Times New Roman"/>
          <w:sz w:val="24"/>
          <w:szCs w:val="24"/>
        </w:rPr>
      </w:pPr>
    </w:p>
    <w:p w14:paraId="29263422" w14:textId="39AAC0D6" w:rsidR="008E6560" w:rsidRDefault="008E6560" w:rsidP="008E6560">
      <w:pPr>
        <w:spacing w:before="100" w:beforeAutospacing="1" w:after="100" w:afterAutospacing="1" w:line="240" w:lineRule="auto"/>
        <w:rPr>
          <w:rFonts w:ascii="Times New Roman" w:eastAsia="Times New Roman" w:hAnsi="Times New Roman" w:cs="Times New Roman"/>
          <w:sz w:val="24"/>
          <w:szCs w:val="24"/>
        </w:rPr>
      </w:pPr>
    </w:p>
    <w:p w14:paraId="66B4AC54" w14:textId="3C440382" w:rsidR="008E6560" w:rsidRDefault="008E6560" w:rsidP="008E6560">
      <w:pPr>
        <w:spacing w:before="100" w:beforeAutospacing="1" w:after="100" w:afterAutospacing="1" w:line="240" w:lineRule="auto"/>
        <w:rPr>
          <w:rFonts w:ascii="Times New Roman" w:eastAsia="Times New Roman" w:hAnsi="Times New Roman" w:cs="Times New Roman"/>
          <w:sz w:val="24"/>
          <w:szCs w:val="24"/>
        </w:rPr>
      </w:pPr>
    </w:p>
    <w:p w14:paraId="184768C6" w14:textId="068B1F8B" w:rsidR="008E6560" w:rsidRDefault="008E6560" w:rsidP="008E6560">
      <w:pPr>
        <w:spacing w:before="100" w:beforeAutospacing="1" w:after="100" w:afterAutospacing="1" w:line="240" w:lineRule="auto"/>
        <w:rPr>
          <w:rFonts w:ascii="Times New Roman" w:eastAsia="Times New Roman" w:hAnsi="Times New Roman" w:cs="Times New Roman"/>
          <w:sz w:val="24"/>
          <w:szCs w:val="24"/>
        </w:rPr>
      </w:pPr>
    </w:p>
    <w:p w14:paraId="2245C009" w14:textId="68E4D702" w:rsidR="008E6560" w:rsidRDefault="008E6560" w:rsidP="008E6560">
      <w:pPr>
        <w:spacing w:before="100" w:beforeAutospacing="1" w:after="100" w:afterAutospacing="1" w:line="240" w:lineRule="auto"/>
        <w:rPr>
          <w:rFonts w:ascii="Times New Roman" w:eastAsia="Times New Roman" w:hAnsi="Times New Roman" w:cs="Times New Roman"/>
          <w:sz w:val="24"/>
          <w:szCs w:val="24"/>
        </w:rPr>
      </w:pPr>
    </w:p>
    <w:p w14:paraId="2E195B58" w14:textId="1DD1FCDD" w:rsidR="008E6560" w:rsidRDefault="008E6560" w:rsidP="008E6560">
      <w:pPr>
        <w:spacing w:before="100" w:beforeAutospacing="1" w:after="100" w:afterAutospacing="1" w:line="240" w:lineRule="auto"/>
        <w:rPr>
          <w:rFonts w:ascii="Times New Roman" w:eastAsia="Times New Roman" w:hAnsi="Times New Roman" w:cs="Times New Roman"/>
          <w:sz w:val="24"/>
          <w:szCs w:val="24"/>
        </w:rPr>
      </w:pPr>
    </w:p>
    <w:p w14:paraId="1BDE5F1D" w14:textId="3CF3912F" w:rsidR="008E6560" w:rsidRDefault="008E6560" w:rsidP="008E6560">
      <w:pPr>
        <w:spacing w:before="100" w:beforeAutospacing="1" w:after="100" w:afterAutospacing="1" w:line="240" w:lineRule="auto"/>
        <w:rPr>
          <w:rFonts w:ascii="Times New Roman" w:eastAsia="Times New Roman" w:hAnsi="Times New Roman" w:cs="Times New Roman"/>
          <w:sz w:val="24"/>
          <w:szCs w:val="24"/>
        </w:rPr>
      </w:pPr>
    </w:p>
    <w:p w14:paraId="67159402" w14:textId="41DC0C0F" w:rsidR="008E6560" w:rsidRDefault="008E6560" w:rsidP="008E6560">
      <w:pPr>
        <w:spacing w:before="100" w:beforeAutospacing="1" w:after="100" w:afterAutospacing="1" w:line="240" w:lineRule="auto"/>
        <w:rPr>
          <w:rFonts w:ascii="Times New Roman" w:eastAsia="Times New Roman" w:hAnsi="Times New Roman" w:cs="Times New Roman"/>
          <w:sz w:val="24"/>
          <w:szCs w:val="24"/>
        </w:rPr>
      </w:pPr>
    </w:p>
    <w:p w14:paraId="31C7748A" w14:textId="77777777" w:rsidR="008E6560" w:rsidRPr="004A5D00" w:rsidRDefault="008E6560" w:rsidP="008E6560">
      <w:pPr>
        <w:spacing w:before="100" w:beforeAutospacing="1" w:after="100" w:afterAutospacing="1" w:line="240" w:lineRule="auto"/>
        <w:rPr>
          <w:rFonts w:ascii="Times New Roman" w:eastAsia="Times New Roman" w:hAnsi="Times New Roman" w:cs="Times New Roman"/>
          <w:sz w:val="24"/>
          <w:szCs w:val="24"/>
        </w:rPr>
      </w:pPr>
    </w:p>
    <w:p w14:paraId="45044D0D" w14:textId="77777777" w:rsidR="008E6560" w:rsidRPr="007D1FA7" w:rsidRDefault="008E6560" w:rsidP="008E6560">
      <w:pPr>
        <w:pBdr>
          <w:top w:val="single" w:sz="4" w:space="1" w:color="auto"/>
          <w:bottom w:val="single" w:sz="6" w:space="1" w:color="auto"/>
        </w:pBdr>
        <w:spacing w:line="240" w:lineRule="auto"/>
        <w:jc w:val="center"/>
        <w:rPr>
          <w:b/>
          <w:color w:val="404040" w:themeColor="text1" w:themeTint="BF"/>
          <w:sz w:val="40"/>
          <w:szCs w:val="40"/>
        </w:rPr>
      </w:pPr>
      <w:proofErr w:type="spellStart"/>
      <w:r>
        <w:rPr>
          <w:b/>
          <w:color w:val="404040" w:themeColor="text1" w:themeTint="BF"/>
          <w:sz w:val="40"/>
          <w:szCs w:val="40"/>
        </w:rPr>
        <w:lastRenderedPageBreak/>
        <w:t>Foodar</w:t>
      </w:r>
      <w:proofErr w:type="spellEnd"/>
      <w:r w:rsidRPr="007D1FA7">
        <w:rPr>
          <w:b/>
          <w:color w:val="404040" w:themeColor="text1" w:themeTint="BF"/>
          <w:sz w:val="40"/>
          <w:szCs w:val="40"/>
        </w:rPr>
        <w:t xml:space="preserve"> 100 </w:t>
      </w:r>
      <w:r>
        <w:rPr>
          <w:b/>
          <w:color w:val="404040" w:themeColor="text1" w:themeTint="BF"/>
          <w:sz w:val="40"/>
          <w:szCs w:val="40"/>
        </w:rPr>
        <w:t>–</w:t>
      </w:r>
      <w:r w:rsidRPr="007D1FA7">
        <w:rPr>
          <w:b/>
          <w:color w:val="404040" w:themeColor="text1" w:themeTint="BF"/>
          <w:sz w:val="40"/>
          <w:szCs w:val="40"/>
        </w:rPr>
        <w:t xml:space="preserve"> </w:t>
      </w:r>
      <w:r>
        <w:rPr>
          <w:b/>
          <w:color w:val="404040" w:themeColor="text1" w:themeTint="BF"/>
          <w:sz w:val="40"/>
          <w:szCs w:val="40"/>
        </w:rPr>
        <w:t>Requirements (Dive Four)</w:t>
      </w:r>
    </w:p>
    <w:p w14:paraId="510CC63C" w14:textId="77777777" w:rsidR="008E6560" w:rsidRDefault="008E6560" w:rsidP="008E6560">
      <w:pPr>
        <w:spacing w:line="240" w:lineRule="auto"/>
        <w:jc w:val="center"/>
      </w:pPr>
    </w:p>
    <w:p w14:paraId="721DD5D1" w14:textId="77777777" w:rsidR="008E6560" w:rsidRDefault="008E6560" w:rsidP="008E6560">
      <w:pPr>
        <w:spacing w:line="240" w:lineRule="auto"/>
        <w:jc w:val="center"/>
      </w:pPr>
    </w:p>
    <w:p w14:paraId="7DA0B3F3" w14:textId="14D20AB3" w:rsidR="008E6560" w:rsidRPr="007B1FE5" w:rsidRDefault="008E6560" w:rsidP="008E6560">
      <w:pPr>
        <w:spacing w:line="240" w:lineRule="auto"/>
        <w:jc w:val="center"/>
      </w:pPr>
      <w:r>
        <w:rPr>
          <w:noProof/>
        </w:rPr>
      </w:r>
      <w:r>
        <w:pict w14:anchorId="5914FA45">
          <v:roundrect id="Rounded Rectangle 1" o:spid="_x0000_s1027" style="width:456.5pt;height:90pt;visibility:visible;mso-wrap-style:square;mso-left-percent:-10001;mso-top-percent:-10001;mso-position-horizontal:absolute;mso-position-horizontal-relative:char;mso-position-vertical:absolute;mso-position-vertical-relative:line;mso-left-percent:-10001;mso-top-percent:-10001;v-text-anchor:middle" arcsize="38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" fillcolor="#ffe599 [1303]" strokecolor="#ffd966 [1943]" strokeweight="1pt">
            <v:stroke joinstyle="miter"/>
            <v:textbox>
              <w:txbxContent>
                <w:p w14:paraId="5917249C" w14:textId="77777777" w:rsidR="008E6560" w:rsidRPr="00EA7F73" w:rsidRDefault="008E6560" w:rsidP="008E6560">
                  <w:pPr>
                    <w:jc w:val="both"/>
                    <w:rPr>
                      <w:b/>
                      <w:color w:val="5B9BD5" w:themeColor="accent5"/>
                    </w:rPr>
                  </w:pPr>
                  <w:r>
                    <w:rPr>
                      <w:b/>
                      <w:color w:val="5B9BD5" w:themeColor="accent5"/>
                    </w:rPr>
                    <w:t>Next step.</w:t>
                  </w:r>
                </w:p>
                <w:p w14:paraId="67E462E4" w14:textId="77777777" w:rsidR="008E6560" w:rsidRPr="00EA7F73" w:rsidRDefault="008E6560" w:rsidP="008E6560">
                  <w:pPr>
                    <w:jc w:val="both"/>
                    <w:rPr>
                      <w:color w:val="5B9BD5" w:themeColor="accent5"/>
                    </w:rPr>
                  </w:pPr>
                  <w:r>
                    <w:rPr>
                      <w:color w:val="5B9BD5" w:themeColor="accent5"/>
                    </w:rPr>
                    <w:t>Continue to get the next requirements to implement.</w:t>
                  </w:r>
                </w:p>
                <w:p w14:paraId="3FB2A616" w14:textId="77777777" w:rsidR="008E6560" w:rsidRDefault="008E6560" w:rsidP="008E6560">
                  <w:pPr>
                    <w:jc w:val="both"/>
                  </w:pPr>
                </w:p>
              </w:txbxContent>
            </v:textbox>
            <w10:anchorlock/>
          </v:roundrect>
        </w:pict>
      </w:r>
    </w:p>
    <w:p w14:paraId="19246964" w14:textId="77777777" w:rsidR="008E6560" w:rsidRPr="007B1FE5" w:rsidRDefault="008E6560" w:rsidP="008E6560">
      <w:pPr>
        <w:pStyle w:val="Title"/>
        <w:spacing w:line="240" w:lineRule="auto"/>
        <w:contextualSpacing w:val="0"/>
        <w:rPr>
          <w:rFonts w:asciiTheme="minorHAnsi" w:hAnsiTheme="minorHAnsi"/>
        </w:rPr>
      </w:pPr>
      <w:bookmarkStart w:id="0" w:name="h.b436vtxepx7p" w:colFirst="0" w:colLast="0"/>
      <w:bookmarkEnd w:id="0"/>
    </w:p>
    <w:p w14:paraId="24EBDB66" w14:textId="77777777" w:rsidR="008E6560" w:rsidRPr="007D1FA7" w:rsidRDefault="008E6560" w:rsidP="008E6560">
      <w:pPr>
        <w:spacing w:line="240" w:lineRule="auto"/>
        <w:rPr>
          <w:color w:val="404040" w:themeColor="text1" w:themeTint="BF"/>
        </w:rPr>
      </w:pPr>
      <w:r>
        <w:rPr>
          <w:rFonts w:eastAsia="Times New Roman" w:cs="Times New Roman"/>
          <w:b/>
          <w:color w:val="404040" w:themeColor="text1" w:themeTint="BF"/>
          <w:sz w:val="36"/>
          <w:szCs w:val="36"/>
        </w:rPr>
        <w:t>Customer Stories</w:t>
      </w:r>
    </w:p>
    <w:tbl>
      <w:tblPr>
        <w:tblStyle w:val="TableGrid"/>
        <w:tblW w:w="0" w:type="auto"/>
        <w:tblLayout w:type="fixed"/>
        <w:tblLook w:val="04A0" w:firstRow="1" w:lastRow="0" w:firstColumn="1" w:lastColumn="0" w:noHBand="0" w:noVBand="1"/>
      </w:tblPr>
      <w:tblGrid>
        <w:gridCol w:w="1705"/>
        <w:gridCol w:w="7645"/>
      </w:tblGrid>
      <w:tr w:rsidR="008E6560" w:rsidRPr="00534EB3" w14:paraId="3F85F559" w14:textId="77777777" w:rsidTr="0045524A">
        <w:trPr>
          <w:trHeight w:val="197"/>
        </w:trPr>
        <w:tc>
          <w:tcPr>
            <w:tcW w:w="1705" w:type="dxa"/>
            <w:shd w:val="clear" w:color="auto" w:fill="9CC2E5" w:themeFill="accent5" w:themeFillTint="99"/>
            <w:vAlign w:val="center"/>
          </w:tcPr>
          <w:p w14:paraId="074CA922" w14:textId="77777777" w:rsidR="008E6560" w:rsidRPr="00534EB3" w:rsidRDefault="008E6560" w:rsidP="0045524A">
            <w:pPr>
              <w:spacing w:after="200"/>
              <w:rPr>
                <w:color w:val="FFFFFF" w:themeColor="background1"/>
              </w:rPr>
            </w:pPr>
            <w:r>
              <w:rPr>
                <w:color w:val="FFFFFF" w:themeColor="background1"/>
              </w:rPr>
              <w:t>Story</w:t>
            </w:r>
          </w:p>
        </w:tc>
        <w:tc>
          <w:tcPr>
            <w:tcW w:w="7645" w:type="dxa"/>
            <w:shd w:val="clear" w:color="auto" w:fill="9CC2E5" w:themeFill="accent5" w:themeFillTint="99"/>
            <w:vAlign w:val="center"/>
          </w:tcPr>
          <w:p w14:paraId="23011EFF" w14:textId="77777777" w:rsidR="008E6560" w:rsidRDefault="008E6560" w:rsidP="0045524A">
            <w:pPr>
              <w:spacing w:after="200"/>
              <w:rPr>
                <w:color w:val="FFFFFF" w:themeColor="background1"/>
              </w:rPr>
            </w:pPr>
            <w:r>
              <w:rPr>
                <w:color w:val="FFFFFF" w:themeColor="background1"/>
              </w:rPr>
              <w:t>Home Page</w:t>
            </w:r>
          </w:p>
          <w:p w14:paraId="7D0EE577" w14:textId="77777777" w:rsidR="008E6560" w:rsidRPr="00534EB3" w:rsidRDefault="008E6560" w:rsidP="0045524A">
            <w:pPr>
              <w:spacing w:after="200"/>
              <w:rPr>
                <w:color w:val="FFFFFF" w:themeColor="background1"/>
              </w:rPr>
            </w:pPr>
            <w:r>
              <w:rPr>
                <w:color w:val="FFFFFF" w:themeColor="background1"/>
              </w:rPr>
              <w:t>Update index.html to randomly select recipe from list</w:t>
            </w:r>
          </w:p>
        </w:tc>
      </w:tr>
      <w:tr w:rsidR="008E6560" w14:paraId="489E0F6E" w14:textId="77777777" w:rsidTr="0045524A">
        <w:tc>
          <w:tcPr>
            <w:tcW w:w="1705" w:type="dxa"/>
            <w:vAlign w:val="center"/>
          </w:tcPr>
          <w:p w14:paraId="11223F8F" w14:textId="77777777" w:rsidR="008E6560" w:rsidRDefault="008E6560" w:rsidP="0045524A">
            <w:pPr>
              <w:spacing w:after="200"/>
            </w:pPr>
            <w:r>
              <w:t>Rationale</w:t>
            </w:r>
          </w:p>
        </w:tc>
        <w:tc>
          <w:tcPr>
            <w:tcW w:w="7645" w:type="dxa"/>
            <w:vAlign w:val="center"/>
          </w:tcPr>
          <w:p w14:paraId="69ED1DD3" w14:textId="77777777" w:rsidR="008E6560" w:rsidRDefault="008E6560" w:rsidP="0045524A">
            <w:pPr>
              <w:spacing w:after="200"/>
            </w:pPr>
            <w:r>
              <w:t>A different recipe should show when different users navigate to the website.</w:t>
            </w:r>
          </w:p>
        </w:tc>
      </w:tr>
    </w:tbl>
    <w:p w14:paraId="72C2B863" w14:textId="77777777" w:rsidR="008E6560" w:rsidRDefault="008E6560" w:rsidP="008E6560">
      <w:pPr>
        <w:spacing w:line="240" w:lineRule="auto"/>
        <w:rPr>
          <w:rFonts w:eastAsia="Times New Roman" w:cs="Times New Roman"/>
          <w:sz w:val="24"/>
          <w:szCs w:val="24"/>
        </w:rPr>
      </w:pPr>
      <w:r w:rsidRPr="007B1FE5">
        <w:rPr>
          <w:rFonts w:eastAsia="Times New Roman" w:cs="Times New Roman"/>
          <w:sz w:val="24"/>
          <w:szCs w:val="24"/>
        </w:rPr>
        <w:t xml:space="preserve"> </w:t>
      </w:r>
    </w:p>
    <w:p w14:paraId="3328AE78" w14:textId="77777777" w:rsidR="008E6560" w:rsidRDefault="008E6560" w:rsidP="008E6560">
      <w:pPr>
        <w:spacing w:line="240" w:lineRule="auto"/>
        <w:rPr>
          <w:rFonts w:eastAsia="Times New Roman" w:cs="Times New Roman"/>
          <w:sz w:val="24"/>
          <w:szCs w:val="24"/>
        </w:rPr>
      </w:pPr>
    </w:p>
    <w:p w14:paraId="3AB9F8DA" w14:textId="77777777" w:rsidR="008E6560" w:rsidRDefault="008E6560" w:rsidP="008E6560">
      <w:pPr>
        <w:spacing w:line="240" w:lineRule="auto"/>
        <w:rPr>
          <w:rFonts w:eastAsia="Times New Roman" w:cs="Times New Roman"/>
          <w:sz w:val="24"/>
          <w:szCs w:val="24"/>
        </w:rPr>
      </w:pPr>
    </w:p>
    <w:p w14:paraId="0B8C9313" w14:textId="77777777" w:rsidR="008E6560" w:rsidRDefault="008E6560" w:rsidP="008E6560">
      <w:pPr>
        <w:spacing w:line="240" w:lineRule="auto"/>
        <w:rPr>
          <w:rFonts w:eastAsia="Times New Roman" w:cs="Times New Roman"/>
          <w:sz w:val="24"/>
          <w:szCs w:val="24"/>
        </w:rPr>
      </w:pPr>
    </w:p>
    <w:p w14:paraId="2AF2E525" w14:textId="77777777" w:rsidR="008E6560" w:rsidRPr="007B1FE5" w:rsidRDefault="008E6560" w:rsidP="008E6560">
      <w:pPr>
        <w:spacing w:line="240" w:lineRule="auto"/>
      </w:pPr>
    </w:p>
    <w:p w14:paraId="434D7A7B" w14:textId="77777777" w:rsidR="008E6560" w:rsidRPr="00261F82" w:rsidRDefault="008E6560" w:rsidP="008E6560">
      <w:pPr>
        <w:jc w:val="center"/>
        <w:rPr>
          <w:i/>
          <w:sz w:val="18"/>
        </w:rPr>
      </w:pPr>
      <w:r w:rsidRPr="00261F82">
        <w:rPr>
          <w:i/>
          <w:sz w:val="18"/>
        </w:rPr>
        <w:t>- Continue onto next page -</w:t>
      </w:r>
    </w:p>
    <w:p w14:paraId="0E60A9D0" w14:textId="77777777" w:rsidR="008E6560" w:rsidRDefault="008E6560" w:rsidP="008E6560">
      <w:pPr>
        <w:spacing w:line="240" w:lineRule="auto"/>
      </w:pPr>
    </w:p>
    <w:p w14:paraId="2D5F3DF8" w14:textId="77777777" w:rsidR="008E6560" w:rsidRDefault="008E6560" w:rsidP="008E6560">
      <w:pPr>
        <w:spacing w:line="240" w:lineRule="auto"/>
        <w:jc w:val="center"/>
      </w:pPr>
      <w:r>
        <w:rPr>
          <w:noProof/>
        </w:rPr>
        <w:lastRenderedPageBreak/>
        <w:drawing>
          <wp:inline distT="0" distB="0" distL="0" distR="0" wp14:anchorId="18CD0FF2" wp14:editId="0DE97B07">
            <wp:extent cx="5010150" cy="518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5187950"/>
                    </a:xfrm>
                    <a:prstGeom prst="rect">
                      <a:avLst/>
                    </a:prstGeom>
                    <a:noFill/>
                    <a:ln>
                      <a:noFill/>
                    </a:ln>
                  </pic:spPr>
                </pic:pic>
              </a:graphicData>
            </a:graphic>
          </wp:inline>
        </w:drawing>
      </w:r>
    </w:p>
    <w:p w14:paraId="39D92FC8" w14:textId="0C892AF2" w:rsidR="008E6560" w:rsidRDefault="00CA2D54" w:rsidP="008E6560">
      <w:pPr>
        <w:spacing w:line="240" w:lineRule="auto"/>
      </w:pPr>
      <w:r>
        <w:rPr>
          <w:noProof/>
        </w:rPr>
        <w:lastRenderedPageBreak/>
        <w:drawing>
          <wp:inline distT="0" distB="0" distL="0" distR="0" wp14:anchorId="05412FF4" wp14:editId="30D9534C">
            <wp:extent cx="5724525" cy="6143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143625"/>
                    </a:xfrm>
                    <a:prstGeom prst="rect">
                      <a:avLst/>
                    </a:prstGeom>
                    <a:noFill/>
                    <a:ln>
                      <a:noFill/>
                    </a:ln>
                  </pic:spPr>
                </pic:pic>
              </a:graphicData>
            </a:graphic>
          </wp:inline>
        </w:drawing>
      </w:r>
    </w:p>
    <w:p w14:paraId="5C0AD995" w14:textId="77777777" w:rsidR="008E6560" w:rsidRPr="00DB4FD3" w:rsidRDefault="008E6560" w:rsidP="008E6560">
      <w:pPr>
        <w:spacing w:line="240" w:lineRule="auto"/>
        <w:jc w:val="center"/>
        <w:rPr>
          <w:rFonts w:eastAsia="Times New Roman" w:cs="Times New Roman"/>
          <w:sz w:val="20"/>
          <w:szCs w:val="36"/>
        </w:rPr>
      </w:pPr>
      <w:r w:rsidRPr="00DB4FD3">
        <w:rPr>
          <w:rFonts w:eastAsia="Times New Roman" w:cs="Times New Roman"/>
          <w:i/>
          <w:sz w:val="20"/>
          <w:szCs w:val="36"/>
        </w:rPr>
        <w:t>wireframe</w:t>
      </w:r>
      <w:r w:rsidRPr="00DB4FD3">
        <w:rPr>
          <w:rFonts w:eastAsia="Times New Roman" w:cs="Times New Roman"/>
          <w:sz w:val="20"/>
          <w:szCs w:val="36"/>
        </w:rPr>
        <w:t xml:space="preserve">: </w:t>
      </w:r>
      <w:r>
        <w:rPr>
          <w:rFonts w:eastAsia="Times New Roman" w:cs="Times New Roman"/>
          <w:sz w:val="20"/>
          <w:szCs w:val="36"/>
        </w:rPr>
        <w:t>index</w:t>
      </w:r>
      <w:r w:rsidRPr="00DB4FD3">
        <w:rPr>
          <w:rFonts w:eastAsia="Times New Roman" w:cs="Times New Roman"/>
          <w:sz w:val="20"/>
          <w:szCs w:val="36"/>
        </w:rPr>
        <w:t>.html</w:t>
      </w:r>
    </w:p>
    <w:p w14:paraId="2749FF60" w14:textId="77777777" w:rsidR="008E6560" w:rsidRDefault="008E6560" w:rsidP="008E6560">
      <w:pPr>
        <w:spacing w:line="240" w:lineRule="auto"/>
        <w:rPr>
          <w:rFonts w:eastAsia="Times New Roman" w:cs="Times New Roman"/>
          <w:b/>
          <w:sz w:val="36"/>
          <w:szCs w:val="36"/>
        </w:rPr>
      </w:pPr>
    </w:p>
    <w:p w14:paraId="5CD6BBF9" w14:textId="77777777" w:rsidR="008E6560" w:rsidRDefault="008E6560" w:rsidP="008E6560">
      <w:pPr>
        <w:spacing w:line="240" w:lineRule="auto"/>
        <w:rPr>
          <w:rFonts w:eastAsia="Times New Roman" w:cs="Times New Roman"/>
          <w:b/>
          <w:sz w:val="36"/>
          <w:szCs w:val="36"/>
        </w:rPr>
      </w:pPr>
    </w:p>
    <w:p w14:paraId="34F61ED7" w14:textId="77777777" w:rsidR="008E6560" w:rsidRPr="00261F82" w:rsidRDefault="008E6560" w:rsidP="008E6560">
      <w:pPr>
        <w:jc w:val="center"/>
        <w:rPr>
          <w:i/>
          <w:sz w:val="18"/>
        </w:rPr>
      </w:pPr>
      <w:r w:rsidRPr="00261F82">
        <w:rPr>
          <w:i/>
          <w:sz w:val="18"/>
        </w:rPr>
        <w:t>- Continue onto next page -</w:t>
      </w:r>
    </w:p>
    <w:p w14:paraId="610A00B6" w14:textId="77777777" w:rsidR="008E6560" w:rsidRPr="00261F82" w:rsidRDefault="008E6560" w:rsidP="008E6560">
      <w:pPr>
        <w:jc w:val="center"/>
        <w:rPr>
          <w:i/>
          <w:sz w:val="18"/>
        </w:rPr>
      </w:pPr>
      <w:r>
        <w:rPr>
          <w:rFonts w:eastAsia="Times New Roman" w:cs="Times New Roman"/>
          <w:b/>
          <w:sz w:val="36"/>
          <w:szCs w:val="36"/>
        </w:rPr>
        <w:br w:type="page"/>
      </w:r>
    </w:p>
    <w:p w14:paraId="57CA2174" w14:textId="77777777" w:rsidR="008E6560" w:rsidRDefault="008E6560" w:rsidP="008E6560"/>
    <w:p w14:paraId="00724918" w14:textId="09B7BC80" w:rsidR="008E6560" w:rsidRDefault="008E6560" w:rsidP="008E6560">
      <w:r>
        <w:rPr>
          <w:noProof/>
        </w:rPr>
      </w:r>
      <w:r>
        <w:pict w14:anchorId="6190C3E3">
          <v:roundrect id="Rounded Rectangle 4" o:spid="_x0000_s1026" style="width:456.5pt;height:49pt;visibility:visible;mso-wrap-style:square;mso-left-percent:-10001;mso-top-percent:-10001;mso-position-horizontal:absolute;mso-position-horizontal-relative:char;mso-position-vertical:absolute;mso-position-vertical-relative:line;mso-left-percent:-10001;mso-top-percent:-10001;v-text-anchor:middle" arcsize="38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" fillcolor="#c5e0b3 [1305]" strokecolor="#a8d08d [1945]" strokeweight="1pt">
            <v:stroke joinstyle="miter"/>
            <v:textbox>
              <w:txbxContent>
                <w:p w14:paraId="16075350" w14:textId="77777777" w:rsidR="008E6560" w:rsidRPr="00534EB3" w:rsidRDefault="008E6560" w:rsidP="008E6560">
                  <w:pPr>
                    <w:jc w:val="both"/>
                    <w:rPr>
                      <w:b/>
                      <w:color w:val="323E4F" w:themeColor="text2" w:themeShade="BF"/>
                      <w:sz w:val="24"/>
                    </w:rPr>
                  </w:pPr>
                  <w:r w:rsidRPr="00534EB3">
                    <w:rPr>
                      <w:b/>
                      <w:color w:val="323E4F" w:themeColor="text2" w:themeShade="BF"/>
                    </w:rPr>
                    <w:t xml:space="preserve">The following requirements are </w:t>
                  </w:r>
                  <w:r w:rsidRPr="00534EB3">
                    <w:rPr>
                      <w:b/>
                      <w:color w:val="323E4F" w:themeColor="text2" w:themeShade="BF"/>
                      <w:sz w:val="24"/>
                    </w:rPr>
                    <w:t>WHAT YOU NEED TO IMPLEMENT</w:t>
                  </w:r>
                </w:p>
                <w:p w14:paraId="3213F104" w14:textId="77777777" w:rsidR="008E6560" w:rsidRPr="00534EB3" w:rsidRDefault="008E6560" w:rsidP="008E6560">
                  <w:pPr>
                    <w:jc w:val="both"/>
                    <w:rPr>
                      <w:color w:val="323E4F" w:themeColor="text2" w:themeShade="BF"/>
                    </w:rPr>
                  </w:pPr>
                  <w:r>
                    <w:rPr>
                      <w:color w:val="323E4F" w:themeColor="text2" w:themeShade="BF"/>
                    </w:rPr>
                    <w:t xml:space="preserve">Use the below tables </w:t>
                  </w:r>
                  <w:r w:rsidRPr="00534EB3">
                    <w:rPr>
                      <w:color w:val="323E4F" w:themeColor="text2" w:themeShade="BF"/>
                    </w:rPr>
                    <w:t xml:space="preserve">to understand what you will need to add to the project code </w:t>
                  </w:r>
                </w:p>
              </w:txbxContent>
            </v:textbox>
            <w10:anchorlock/>
          </v:roundrect>
        </w:pict>
      </w:r>
    </w:p>
    <w:p w14:paraId="3B6ACB0D" w14:textId="77777777" w:rsidR="008E6560" w:rsidRDefault="008E6560" w:rsidP="008E6560"/>
    <w:tbl>
      <w:tblPr>
        <w:tblStyle w:val="TableGrid"/>
        <w:tblW w:w="0" w:type="auto"/>
        <w:tblLayout w:type="fixed"/>
        <w:tblLook w:val="04A0" w:firstRow="1" w:lastRow="0" w:firstColumn="1" w:lastColumn="0" w:noHBand="0" w:noVBand="1"/>
      </w:tblPr>
      <w:tblGrid>
        <w:gridCol w:w="1705"/>
        <w:gridCol w:w="7645"/>
      </w:tblGrid>
      <w:tr w:rsidR="008E6560" w:rsidRPr="00534EB3" w14:paraId="54848388" w14:textId="77777777" w:rsidTr="0045524A">
        <w:trPr>
          <w:trHeight w:val="530"/>
        </w:trPr>
        <w:tc>
          <w:tcPr>
            <w:tcW w:w="1705" w:type="dxa"/>
            <w:shd w:val="clear" w:color="auto" w:fill="9CC2E5" w:themeFill="accent5" w:themeFillTint="99"/>
            <w:vAlign w:val="center"/>
          </w:tcPr>
          <w:p w14:paraId="0AFC8772" w14:textId="77777777" w:rsidR="008E6560" w:rsidRPr="00534EB3" w:rsidRDefault="008E6560" w:rsidP="0045524A">
            <w:pPr>
              <w:spacing w:after="200"/>
              <w:rPr>
                <w:color w:val="FFFFFF" w:themeColor="background1"/>
              </w:rPr>
            </w:pPr>
            <w:r w:rsidRPr="00534EB3">
              <w:rPr>
                <w:color w:val="FFFFFF" w:themeColor="background1"/>
              </w:rPr>
              <w:t>Requirement</w:t>
            </w:r>
          </w:p>
        </w:tc>
        <w:tc>
          <w:tcPr>
            <w:tcW w:w="7645" w:type="dxa"/>
            <w:shd w:val="clear" w:color="auto" w:fill="9CC2E5" w:themeFill="accent5" w:themeFillTint="99"/>
            <w:vAlign w:val="center"/>
          </w:tcPr>
          <w:p w14:paraId="14E4D790" w14:textId="77777777" w:rsidR="008E6560" w:rsidRDefault="008E6560" w:rsidP="0045524A">
            <w:pPr>
              <w:spacing w:after="200"/>
              <w:rPr>
                <w:color w:val="FFFFFF" w:themeColor="background1"/>
              </w:rPr>
            </w:pPr>
            <w:r>
              <w:rPr>
                <w:color w:val="FFFFFF" w:themeColor="background1"/>
              </w:rPr>
              <w:t xml:space="preserve">Home Page – </w:t>
            </w:r>
            <w:proofErr w:type="gramStart"/>
            <w:r>
              <w:rPr>
                <w:color w:val="FFFFFF" w:themeColor="background1"/>
              </w:rPr>
              <w:t>contains(</w:t>
            </w:r>
            <w:proofErr w:type="gramEnd"/>
            <w:r>
              <w:rPr>
                <w:color w:val="FFFFFF" w:themeColor="background1"/>
              </w:rPr>
              <w:t>) JavaScript function</w:t>
            </w:r>
          </w:p>
          <w:p w14:paraId="2A2E7D2A" w14:textId="77777777" w:rsidR="008E6560" w:rsidRPr="004E7BD1" w:rsidRDefault="008E6560" w:rsidP="008E6560">
            <w:pPr>
              <w:pStyle w:val="NoSpacing"/>
              <w:numPr>
                <w:ilvl w:val="0"/>
                <w:numId w:val="5"/>
              </w:numPr>
              <w:rPr>
                <w:rFonts w:asciiTheme="minorHAnsi" w:hAnsiTheme="minorHAnsi"/>
                <w:color w:val="FFFFFF" w:themeColor="background1"/>
              </w:rPr>
            </w:pPr>
            <w:r>
              <w:rPr>
                <w:rFonts w:asciiTheme="minorHAnsi" w:hAnsiTheme="minorHAnsi"/>
                <w:color w:val="FFFFFF" w:themeColor="background1"/>
              </w:rPr>
              <w:t>create function to return true/false if a String is part of another</w:t>
            </w:r>
          </w:p>
        </w:tc>
      </w:tr>
      <w:tr w:rsidR="008E6560" w14:paraId="055A5D81" w14:textId="77777777" w:rsidTr="0045524A">
        <w:tc>
          <w:tcPr>
            <w:tcW w:w="1705" w:type="dxa"/>
            <w:shd w:val="clear" w:color="auto" w:fill="DEEAF6" w:themeFill="accent5" w:themeFillTint="33"/>
            <w:vAlign w:val="center"/>
          </w:tcPr>
          <w:p w14:paraId="7AB6D8FC" w14:textId="77777777" w:rsidR="008E6560" w:rsidRDefault="008E6560" w:rsidP="0045524A">
            <w:pPr>
              <w:spacing w:after="200"/>
            </w:pPr>
            <w:r>
              <w:t>Number</w:t>
            </w:r>
          </w:p>
        </w:tc>
        <w:tc>
          <w:tcPr>
            <w:tcW w:w="7645" w:type="dxa"/>
            <w:shd w:val="clear" w:color="auto" w:fill="DEEAF6" w:themeFill="accent5" w:themeFillTint="33"/>
            <w:vAlign w:val="center"/>
          </w:tcPr>
          <w:p w14:paraId="53AF40EB" w14:textId="77777777" w:rsidR="008E6560" w:rsidRDefault="008E6560" w:rsidP="0045524A">
            <w:pPr>
              <w:spacing w:after="200"/>
            </w:pPr>
            <w:r>
              <w:t>9</w:t>
            </w:r>
          </w:p>
        </w:tc>
      </w:tr>
      <w:tr w:rsidR="008E6560" w14:paraId="14C862FD" w14:textId="77777777" w:rsidTr="0045524A">
        <w:tc>
          <w:tcPr>
            <w:tcW w:w="1705" w:type="dxa"/>
            <w:vAlign w:val="center"/>
          </w:tcPr>
          <w:p w14:paraId="76C1C114" w14:textId="77777777" w:rsidR="008E6560" w:rsidRDefault="008E6560" w:rsidP="0045524A">
            <w:pPr>
              <w:spacing w:after="200"/>
            </w:pPr>
            <w:r>
              <w:t>Rationale</w:t>
            </w:r>
          </w:p>
        </w:tc>
        <w:tc>
          <w:tcPr>
            <w:tcW w:w="7645" w:type="dxa"/>
            <w:vAlign w:val="center"/>
          </w:tcPr>
          <w:p w14:paraId="02190458" w14:textId="77777777" w:rsidR="008E6560" w:rsidRPr="00FD00BE" w:rsidRDefault="008E6560" w:rsidP="0045524A">
            <w:pPr>
              <w:spacing w:after="160" w:line="259" w:lineRule="auto"/>
            </w:pPr>
            <w:r>
              <w:t>This function will be called in a different part of the program</w:t>
            </w:r>
          </w:p>
        </w:tc>
      </w:tr>
    </w:tbl>
    <w:p w14:paraId="668A2E2C" w14:textId="77777777" w:rsidR="008E6560" w:rsidRDefault="008E6560" w:rsidP="008E6560"/>
    <w:p w14:paraId="5E1A298C" w14:textId="77777777" w:rsidR="008E6560" w:rsidRDefault="008E6560" w:rsidP="008E6560"/>
    <w:tbl>
      <w:tblPr>
        <w:tblStyle w:val="TableGrid"/>
        <w:tblW w:w="0" w:type="auto"/>
        <w:tblLayout w:type="fixed"/>
        <w:tblLook w:val="04A0" w:firstRow="1" w:lastRow="0" w:firstColumn="1" w:lastColumn="0" w:noHBand="0" w:noVBand="1"/>
      </w:tblPr>
      <w:tblGrid>
        <w:gridCol w:w="1705"/>
        <w:gridCol w:w="7645"/>
      </w:tblGrid>
      <w:tr w:rsidR="008E6560" w:rsidRPr="00534EB3" w14:paraId="3E081072" w14:textId="77777777" w:rsidTr="0045524A">
        <w:trPr>
          <w:trHeight w:val="530"/>
        </w:trPr>
        <w:tc>
          <w:tcPr>
            <w:tcW w:w="1705" w:type="dxa"/>
            <w:shd w:val="clear" w:color="auto" w:fill="9CC2E5" w:themeFill="accent5" w:themeFillTint="99"/>
            <w:vAlign w:val="center"/>
          </w:tcPr>
          <w:p w14:paraId="2CB8B85A" w14:textId="77777777" w:rsidR="008E6560" w:rsidRPr="00534EB3" w:rsidRDefault="008E6560" w:rsidP="0045524A">
            <w:pPr>
              <w:spacing w:after="200"/>
              <w:rPr>
                <w:color w:val="FFFFFF" w:themeColor="background1"/>
              </w:rPr>
            </w:pPr>
            <w:r w:rsidRPr="00534EB3">
              <w:rPr>
                <w:color w:val="FFFFFF" w:themeColor="background1"/>
              </w:rPr>
              <w:t>Requirement</w:t>
            </w:r>
          </w:p>
        </w:tc>
        <w:tc>
          <w:tcPr>
            <w:tcW w:w="7645" w:type="dxa"/>
            <w:shd w:val="clear" w:color="auto" w:fill="9CC2E5" w:themeFill="accent5" w:themeFillTint="99"/>
            <w:vAlign w:val="center"/>
          </w:tcPr>
          <w:p w14:paraId="45851C07" w14:textId="77777777" w:rsidR="008E6560" w:rsidRDefault="008E6560" w:rsidP="0045524A">
            <w:pPr>
              <w:spacing w:after="200"/>
              <w:rPr>
                <w:color w:val="FFFFFF" w:themeColor="background1"/>
              </w:rPr>
            </w:pPr>
            <w:r>
              <w:rPr>
                <w:color w:val="FFFFFF" w:themeColor="background1"/>
              </w:rPr>
              <w:t xml:space="preserve">Home Page – </w:t>
            </w:r>
            <w:proofErr w:type="spellStart"/>
            <w:r>
              <w:rPr>
                <w:color w:val="FFFFFF" w:themeColor="background1"/>
              </w:rPr>
              <w:t>zipcode</w:t>
            </w:r>
            <w:proofErr w:type="spellEnd"/>
            <w:r>
              <w:rPr>
                <w:color w:val="FFFFFF" w:themeColor="background1"/>
              </w:rPr>
              <w:t xml:space="preserve"> search function</w:t>
            </w:r>
          </w:p>
          <w:p w14:paraId="1E910F63" w14:textId="77777777" w:rsidR="008E6560" w:rsidRPr="007A5B44" w:rsidRDefault="008E6560" w:rsidP="008E6560">
            <w:pPr>
              <w:pStyle w:val="ListParagraph"/>
              <w:numPr>
                <w:ilvl w:val="0"/>
                <w:numId w:val="6"/>
              </w:numPr>
              <w:spacing w:after="200"/>
              <w:rPr>
                <w:rFonts w:asciiTheme="minorHAnsi" w:hAnsiTheme="minorHAnsi"/>
                <w:color w:val="FFFFFF" w:themeColor="background1"/>
              </w:rPr>
            </w:pPr>
            <w:r>
              <w:rPr>
                <w:rFonts w:asciiTheme="minorHAnsi" w:hAnsiTheme="minorHAnsi"/>
                <w:color w:val="FFFFFF" w:themeColor="background1"/>
              </w:rPr>
              <w:t xml:space="preserve">create a function that returns true/false if a </w:t>
            </w:r>
            <w:proofErr w:type="spellStart"/>
            <w:r>
              <w:rPr>
                <w:rFonts w:asciiTheme="minorHAnsi" w:hAnsiTheme="minorHAnsi"/>
                <w:color w:val="FFFFFF" w:themeColor="background1"/>
              </w:rPr>
              <w:t>zipcode</w:t>
            </w:r>
            <w:proofErr w:type="spellEnd"/>
            <w:r>
              <w:rPr>
                <w:rFonts w:asciiTheme="minorHAnsi" w:hAnsiTheme="minorHAnsi"/>
                <w:color w:val="FFFFFF" w:themeColor="background1"/>
              </w:rPr>
              <w:t xml:space="preserve"> is in a list</w:t>
            </w:r>
          </w:p>
        </w:tc>
      </w:tr>
      <w:tr w:rsidR="008E6560" w14:paraId="174817F3" w14:textId="77777777" w:rsidTr="0045524A">
        <w:tc>
          <w:tcPr>
            <w:tcW w:w="1705" w:type="dxa"/>
            <w:shd w:val="clear" w:color="auto" w:fill="DEEAF6" w:themeFill="accent5" w:themeFillTint="33"/>
            <w:vAlign w:val="center"/>
          </w:tcPr>
          <w:p w14:paraId="566BCA31" w14:textId="77777777" w:rsidR="008E6560" w:rsidRDefault="008E6560" w:rsidP="0045524A">
            <w:pPr>
              <w:spacing w:after="200"/>
            </w:pPr>
            <w:r>
              <w:t>Number</w:t>
            </w:r>
          </w:p>
        </w:tc>
        <w:tc>
          <w:tcPr>
            <w:tcW w:w="7645" w:type="dxa"/>
            <w:shd w:val="clear" w:color="auto" w:fill="DEEAF6" w:themeFill="accent5" w:themeFillTint="33"/>
            <w:vAlign w:val="center"/>
          </w:tcPr>
          <w:p w14:paraId="00389F68" w14:textId="77777777" w:rsidR="008E6560" w:rsidRDefault="008E6560" w:rsidP="0045524A">
            <w:pPr>
              <w:spacing w:after="200"/>
            </w:pPr>
            <w:r>
              <w:t>10</w:t>
            </w:r>
          </w:p>
        </w:tc>
      </w:tr>
      <w:tr w:rsidR="008E6560" w14:paraId="4B3717BE" w14:textId="77777777" w:rsidTr="0045524A">
        <w:tc>
          <w:tcPr>
            <w:tcW w:w="1705" w:type="dxa"/>
            <w:vAlign w:val="center"/>
          </w:tcPr>
          <w:p w14:paraId="43CB7D7A" w14:textId="77777777" w:rsidR="008E6560" w:rsidRDefault="008E6560" w:rsidP="0045524A">
            <w:pPr>
              <w:spacing w:after="200"/>
            </w:pPr>
            <w:r>
              <w:t>Rationale</w:t>
            </w:r>
          </w:p>
        </w:tc>
        <w:tc>
          <w:tcPr>
            <w:tcW w:w="7645" w:type="dxa"/>
            <w:vAlign w:val="center"/>
          </w:tcPr>
          <w:p w14:paraId="70997C01" w14:textId="77777777" w:rsidR="008E6560" w:rsidRPr="00D8295A" w:rsidRDefault="008E6560" w:rsidP="0045524A">
            <w:pPr>
              <w:spacing w:after="160" w:line="259" w:lineRule="auto"/>
            </w:pPr>
            <w:r>
              <w:t>This function will be used in another Dive</w:t>
            </w:r>
          </w:p>
        </w:tc>
      </w:tr>
    </w:tbl>
    <w:p w14:paraId="1B96A4B9" w14:textId="77777777" w:rsidR="008E6560" w:rsidRDefault="008E6560" w:rsidP="008E6560"/>
    <w:p w14:paraId="7D3A18BB" w14:textId="77777777" w:rsidR="008E6560" w:rsidRDefault="008E6560" w:rsidP="008E6560"/>
    <w:p w14:paraId="38D3C1BC" w14:textId="4564B94D" w:rsidR="008E6560" w:rsidRDefault="00531B73" w:rsidP="008E6560">
      <w:r>
        <w:rPr>
          <w:noProof/>
        </w:rPr>
      </w:r>
      <w:r>
        <w:pict w14:anchorId="5DC29DE1">
          <v:roundrect id="Rounded Rectangle 5" o:spid="_x0000_s1030" style="width:456.5pt;height:49pt;visibility:visible;mso-wrap-style:square;mso-left-percent:-10001;mso-top-percent:-10001;mso-position-horizontal:absolute;mso-position-horizontal-relative:char;mso-position-vertical:absolute;mso-position-vertical-relative:line;mso-left-percent:-10001;mso-top-percent:-10001;v-text-anchor:middle" arcsize="38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" fillcolor="#ffe599 [1303]" strokecolor="#ffd966 [1943]" strokeweight="1pt">
            <v:stroke joinstyle="miter"/>
            <v:textbox>
              <w:txbxContent>
                <w:p w14:paraId="3BB878FB" w14:textId="77777777" w:rsidR="00531B73" w:rsidRDefault="00531B73" w:rsidP="00531B73">
                  <w:pPr>
                    <w:jc w:val="both"/>
                    <w:rPr>
                      <w:b/>
                      <w:color w:val="5B9BD5" w:themeColor="accent5"/>
                    </w:rPr>
                  </w:pPr>
                  <w:r>
                    <w:rPr>
                      <w:b/>
                      <w:color w:val="5B9BD5" w:themeColor="accent5"/>
                    </w:rPr>
                    <w:t xml:space="preserve">Done. </w:t>
                  </w:r>
                </w:p>
                <w:p w14:paraId="2F05FE8A" w14:textId="77777777" w:rsidR="00531B73" w:rsidRPr="00EA7F73" w:rsidRDefault="00531B73" w:rsidP="00531B73">
                  <w:pPr>
                    <w:jc w:val="both"/>
                    <w:rPr>
                      <w:color w:val="5B9BD5" w:themeColor="accent5"/>
                    </w:rPr>
                  </w:pPr>
                  <w:r>
                    <w:rPr>
                      <w:color w:val="5B9BD5" w:themeColor="accent5"/>
                    </w:rPr>
                    <w:t>Now that you know a little about the system and a couple features you need to implement continue onto the next task.</w:t>
                  </w:r>
                </w:p>
              </w:txbxContent>
            </v:textbox>
            <w10:anchorlock/>
          </v:roundrect>
        </w:pict>
      </w:r>
    </w:p>
    <w:p w14:paraId="2EBC1041" w14:textId="77777777" w:rsidR="008E6560" w:rsidRDefault="008E6560" w:rsidP="008E6560"/>
    <w:p w14:paraId="7FC867F9" w14:textId="4232F4E2" w:rsidR="008E6560" w:rsidRDefault="00851A90" w:rsidP="008E6560">
      <w:r>
        <w:rPr>
          <w:noProof/>
        </w:rPr>
        <w:lastRenderedPageBreak/>
        <w:drawing>
          <wp:inline distT="0" distB="0" distL="0" distR="0" wp14:anchorId="45ADE5C1" wp14:editId="22E6AD1B">
            <wp:extent cx="5238750" cy="6391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391275"/>
                    </a:xfrm>
                    <a:prstGeom prst="rect">
                      <a:avLst/>
                    </a:prstGeom>
                    <a:noFill/>
                    <a:ln>
                      <a:noFill/>
                    </a:ln>
                  </pic:spPr>
                </pic:pic>
              </a:graphicData>
            </a:graphic>
          </wp:inline>
        </w:drawing>
      </w:r>
      <w:r>
        <w:rPr>
          <w:noProof/>
        </w:rPr>
        <w:lastRenderedPageBreak/>
        <w:drawing>
          <wp:inline distT="0" distB="0" distL="0" distR="0" wp14:anchorId="2E1C9079" wp14:editId="272E9C67">
            <wp:extent cx="5724525" cy="6696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6696075"/>
                    </a:xfrm>
                    <a:prstGeom prst="rect">
                      <a:avLst/>
                    </a:prstGeom>
                    <a:noFill/>
                    <a:ln>
                      <a:noFill/>
                    </a:ln>
                  </pic:spPr>
                </pic:pic>
              </a:graphicData>
            </a:graphic>
          </wp:inline>
        </w:drawing>
      </w:r>
    </w:p>
    <w:p w14:paraId="4649BDE8" w14:textId="3E34CE3A" w:rsidR="008E6560" w:rsidRDefault="00851A90" w:rsidP="008E6560">
      <w:r>
        <w:rPr>
          <w:noProof/>
        </w:rPr>
        <w:lastRenderedPageBreak/>
        <w:drawing>
          <wp:inline distT="0" distB="0" distL="0" distR="0" wp14:anchorId="31F7F214" wp14:editId="0E0057CB">
            <wp:extent cx="501015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5943600"/>
                    </a:xfrm>
                    <a:prstGeom prst="rect">
                      <a:avLst/>
                    </a:prstGeom>
                    <a:noFill/>
                    <a:ln>
                      <a:noFill/>
                    </a:ln>
                  </pic:spPr>
                </pic:pic>
              </a:graphicData>
            </a:graphic>
          </wp:inline>
        </w:drawing>
      </w:r>
    </w:p>
    <w:p w14:paraId="16075044" w14:textId="3D7F4934" w:rsidR="008E6560" w:rsidRDefault="008E6560" w:rsidP="008E6560"/>
    <w:p w14:paraId="572835F1" w14:textId="2201C0E6" w:rsidR="008125F4" w:rsidRDefault="008125F4" w:rsidP="008E6560"/>
    <w:p w14:paraId="3851FF43" w14:textId="3CBA80A9" w:rsidR="008125F4" w:rsidRDefault="008125F4" w:rsidP="008E6560"/>
    <w:p w14:paraId="59E6ACA2" w14:textId="0179A982" w:rsidR="008125F4" w:rsidRDefault="008125F4" w:rsidP="008E6560"/>
    <w:p w14:paraId="33688DDC" w14:textId="4D16FC27" w:rsidR="008125F4" w:rsidRDefault="008125F4" w:rsidP="008E6560"/>
    <w:p w14:paraId="05D4313C" w14:textId="38718A7D" w:rsidR="008125F4" w:rsidRDefault="008125F4" w:rsidP="008E6560"/>
    <w:p w14:paraId="76DAA005" w14:textId="3C39CC03" w:rsidR="008125F4" w:rsidRDefault="008125F4" w:rsidP="008E6560"/>
    <w:p w14:paraId="10547406" w14:textId="12F3B0FF" w:rsidR="008125F4" w:rsidRDefault="008125F4" w:rsidP="008E6560"/>
    <w:p w14:paraId="29D9DD90" w14:textId="26159643" w:rsidR="008125F4" w:rsidRDefault="008125F4" w:rsidP="008E6560"/>
    <w:p w14:paraId="25323D9E" w14:textId="0829C657" w:rsidR="008125F4" w:rsidRPr="001B336E" w:rsidRDefault="001B336E" w:rsidP="008E6560">
      <w:pPr>
        <w:rPr>
          <w:b/>
          <w:sz w:val="40"/>
          <w:szCs w:val="40"/>
        </w:rPr>
      </w:pPr>
      <w:r w:rsidRPr="001B336E">
        <w:rPr>
          <w:b/>
          <w:sz w:val="40"/>
          <w:szCs w:val="40"/>
        </w:rPr>
        <w:lastRenderedPageBreak/>
        <w:t>Objective:</w:t>
      </w:r>
      <w:bookmarkStart w:id="1" w:name="_GoBack"/>
      <w:bookmarkEnd w:id="1"/>
    </w:p>
    <w:p w14:paraId="1996D1F0" w14:textId="77777777" w:rsidR="008125F4" w:rsidRDefault="008125F4" w:rsidP="008125F4">
      <w:pPr>
        <w:pStyle w:val="NormalWeb"/>
      </w:pPr>
      <w:r>
        <w:rPr>
          <w:rStyle w:val="Strong"/>
          <w:rFonts w:eastAsiaTheme="majorEastAsia"/>
        </w:rPr>
        <w:t>HTML</w:t>
      </w:r>
    </w:p>
    <w:p w14:paraId="4A009B42" w14:textId="77777777" w:rsidR="008125F4" w:rsidRDefault="008125F4" w:rsidP="008125F4">
      <w:pPr>
        <w:pStyle w:val="NormalWeb"/>
      </w:pPr>
      <w:r>
        <w:t>You've learned the basics of HTML and HTML5. You should be able to build a basic webpage given a set of requirements and layout elements to reflect a design. </w:t>
      </w:r>
    </w:p>
    <w:p w14:paraId="1451203A" w14:textId="77777777" w:rsidR="008125F4" w:rsidRDefault="008125F4" w:rsidP="008125F4">
      <w:pPr>
        <w:pStyle w:val="NormalWeb"/>
      </w:pPr>
      <w:r>
        <w:rPr>
          <w:rStyle w:val="Strong"/>
          <w:rFonts w:eastAsiaTheme="majorEastAsia"/>
        </w:rPr>
        <w:t>CSS</w:t>
      </w:r>
    </w:p>
    <w:p w14:paraId="074DFE1B" w14:textId="77777777" w:rsidR="008125F4" w:rsidRDefault="008125F4" w:rsidP="008125F4">
      <w:pPr>
        <w:pStyle w:val="NormalWeb"/>
      </w:pPr>
      <w:r>
        <w:t>You've learned CSS and how to include it in your webpages to develop a consistent style across several pages to form a website. You've learned tricks regarding color, position, and borders of elements and ways to style text and font. </w:t>
      </w:r>
    </w:p>
    <w:p w14:paraId="561A0BA7" w14:textId="77777777" w:rsidR="008125F4" w:rsidRDefault="008125F4" w:rsidP="008125F4">
      <w:pPr>
        <w:pStyle w:val="NormalWeb"/>
      </w:pPr>
      <w:r>
        <w:rPr>
          <w:rStyle w:val="Strong"/>
          <w:rFonts w:eastAsiaTheme="majorEastAsia"/>
        </w:rPr>
        <w:t>JavaScript</w:t>
      </w:r>
    </w:p>
    <w:p w14:paraId="403DE833" w14:textId="77777777" w:rsidR="008125F4" w:rsidRDefault="008125F4" w:rsidP="008125F4">
      <w:pPr>
        <w:pStyle w:val="NormalWeb"/>
      </w:pPr>
      <w:r>
        <w:t>This is the language to use to make your pages interactive. You've learned the fundamental concepts of the language from data types to functions and how to execute events and DOM manipulation. </w:t>
      </w:r>
    </w:p>
    <w:p w14:paraId="6B86CBE0" w14:textId="77777777" w:rsidR="008125F4" w:rsidRDefault="008125F4" w:rsidP="008E6560"/>
    <w:p w14:paraId="17D56DCE" w14:textId="77777777" w:rsidR="00A32A28" w:rsidRDefault="00A32A28">
      <w:pPr>
        <w:spacing w:after="0"/>
      </w:pPr>
    </w:p>
    <w:sectPr w:rsidR="00A32A28">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F1BE6"/>
    <w:multiLevelType w:val="multilevel"/>
    <w:tmpl w:val="FCCA534C"/>
    <w:lvl w:ilvl="0">
      <w:start w:val="1"/>
      <w:numFmt w:val="decimal"/>
      <w:lvlText w:val="%1"/>
      <w:lvlJc w:val="left"/>
      <w:pPr>
        <w:ind w:left="960" w:hanging="360"/>
      </w:pPr>
    </w:lvl>
    <w:lvl w:ilvl="1">
      <w:start w:val="1"/>
      <w:numFmt w:val="decimal"/>
      <w:lvlText w:val="%2"/>
      <w:lvlJc w:val="left"/>
      <w:pPr>
        <w:ind w:left="1560" w:hanging="360"/>
      </w:pPr>
    </w:lvl>
    <w:lvl w:ilvl="2">
      <w:start w:val="1"/>
      <w:numFmt w:val="decimal"/>
      <w:lvlText w:val="%3"/>
      <w:lvlJc w:val="left"/>
      <w:pPr>
        <w:ind w:left="2160" w:hanging="360"/>
      </w:pPr>
    </w:lvl>
    <w:lvl w:ilvl="3">
      <w:start w:val="1"/>
      <w:numFmt w:val="decimal"/>
      <w:lvlText w:val="%4"/>
      <w:lvlJc w:val="left"/>
      <w:pPr>
        <w:ind w:left="2760" w:hanging="360"/>
      </w:pPr>
    </w:lvl>
    <w:lvl w:ilvl="4">
      <w:start w:val="1"/>
      <w:numFmt w:val="decimal"/>
      <w:lvlText w:val="%5"/>
      <w:lvlJc w:val="left"/>
      <w:pPr>
        <w:ind w:left="3360" w:hanging="36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F93079C"/>
    <w:multiLevelType w:val="multilevel"/>
    <w:tmpl w:val="38BE35D8"/>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4A0864"/>
    <w:multiLevelType w:val="multilevel"/>
    <w:tmpl w:val="1AF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52F53"/>
    <w:multiLevelType w:val="hybridMultilevel"/>
    <w:tmpl w:val="1C84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804B3"/>
    <w:multiLevelType w:val="hybridMultilevel"/>
    <w:tmpl w:val="F14A3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7260F"/>
    <w:multiLevelType w:val="multilevel"/>
    <w:tmpl w:val="9D8481DC"/>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4743"/>
    <w:rsid w:val="001B336E"/>
    <w:rsid w:val="003F033D"/>
    <w:rsid w:val="004A4743"/>
    <w:rsid w:val="00531B73"/>
    <w:rsid w:val="007D0749"/>
    <w:rsid w:val="008125F4"/>
    <w:rsid w:val="00851A90"/>
    <w:rsid w:val="008C1EA5"/>
    <w:rsid w:val="008E6560"/>
    <w:rsid w:val="00A32A28"/>
    <w:rsid w:val="00B45D59"/>
    <w:rsid w:val="00CA2D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2EC8E4F"/>
  <w15:docId w15:val="{FFDA9887-5A2D-48C5-8591-C6799BDE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DocDefaults">
    <w:name w:val="DocDefaults"/>
  </w:style>
  <w:style w:type="paragraph" w:styleId="NoSpacing">
    <w:name w:val="No Spacing"/>
    <w:uiPriority w:val="1"/>
    <w:qFormat/>
    <w:rsid w:val="008E6560"/>
    <w:pPr>
      <w:spacing w:after="0" w:line="240" w:lineRule="auto"/>
    </w:pPr>
    <w:rPr>
      <w:rFonts w:ascii="Arial" w:eastAsia="Arial" w:hAnsi="Arial" w:cs="Arial"/>
      <w:color w:val="000000"/>
    </w:rPr>
  </w:style>
  <w:style w:type="paragraph" w:styleId="ListParagraph">
    <w:name w:val="List Paragraph"/>
    <w:basedOn w:val="Normal"/>
    <w:uiPriority w:val="34"/>
    <w:qFormat/>
    <w:rsid w:val="008E6560"/>
    <w:pPr>
      <w:spacing w:after="0"/>
      <w:ind w:left="720"/>
      <w:contextualSpacing/>
    </w:pPr>
    <w:rPr>
      <w:rFonts w:ascii="Arial" w:eastAsia="Arial" w:hAnsi="Arial" w:cs="Arial"/>
      <w:color w:val="000000"/>
    </w:rPr>
  </w:style>
  <w:style w:type="paragraph" w:styleId="NormalWeb">
    <w:name w:val="Normal (Web)"/>
    <w:basedOn w:val="Normal"/>
    <w:uiPriority w:val="99"/>
    <w:semiHidden/>
    <w:unhideWhenUsed/>
    <w:rsid w:val="008125F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812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988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Nguyen</cp:lastModifiedBy>
  <cp:revision>10</cp:revision>
  <dcterms:created xsi:type="dcterms:W3CDTF">2018-06-07T02:46:00Z</dcterms:created>
  <dcterms:modified xsi:type="dcterms:W3CDTF">2018-06-08T05:10:00Z</dcterms:modified>
</cp:coreProperties>
</file>